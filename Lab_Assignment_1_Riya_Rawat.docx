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4DC8B" w14:textId="02637C09" w:rsidR="004A318B" w:rsidRPr="007267B5" w:rsidRDefault="007267B5">
      <w:pPr>
        <w:pStyle w:val="Heading1"/>
        <w:rPr>
          <w:sz w:val="44"/>
          <w:szCs w:val="44"/>
        </w:rPr>
      </w:pPr>
      <w:r>
        <w:rPr>
          <w:sz w:val="44"/>
          <w:szCs w:val="44"/>
        </w:rPr>
        <w:t xml:space="preserve">              </w:t>
      </w:r>
      <w:r w:rsidRPr="007267B5">
        <w:rPr>
          <w:sz w:val="44"/>
          <w:szCs w:val="44"/>
        </w:rPr>
        <w:t>4ITRC2 Operating System Lab</w:t>
      </w:r>
    </w:p>
    <w:p w14:paraId="4F5D79BE" w14:textId="77777777" w:rsidR="004A318B" w:rsidRPr="007267B5" w:rsidRDefault="00000000">
      <w:pPr>
        <w:pStyle w:val="Heading2"/>
        <w:rPr>
          <w:sz w:val="44"/>
          <w:szCs w:val="44"/>
        </w:rPr>
      </w:pPr>
      <w:r w:rsidRPr="007267B5">
        <w:rPr>
          <w:sz w:val="44"/>
          <w:szCs w:val="44"/>
        </w:rPr>
        <w:t>Lab Assignment 1</w:t>
      </w:r>
    </w:p>
    <w:p w14:paraId="50143F2C" w14:textId="77777777" w:rsidR="004A318B" w:rsidRDefault="00000000">
      <w:r w:rsidRPr="007267B5">
        <w:rPr>
          <w:b/>
          <w:bCs/>
          <w:sz w:val="32"/>
          <w:szCs w:val="32"/>
        </w:rPr>
        <w:t>Submitted by</w:t>
      </w:r>
      <w:r>
        <w:t xml:space="preserve">: </w:t>
      </w:r>
      <w:r w:rsidRPr="007267B5">
        <w:rPr>
          <w:sz w:val="32"/>
          <w:szCs w:val="32"/>
        </w:rPr>
        <w:t>Riya Rawat, 23I4060</w:t>
      </w:r>
    </w:p>
    <w:p w14:paraId="33C849F6" w14:textId="77777777" w:rsidR="004A318B" w:rsidRPr="00E62465" w:rsidRDefault="00000000">
      <w:pPr>
        <w:rPr>
          <w:sz w:val="32"/>
          <w:szCs w:val="32"/>
        </w:rPr>
      </w:pPr>
      <w:r w:rsidRPr="00E62465">
        <w:rPr>
          <w:sz w:val="32"/>
          <w:szCs w:val="32"/>
          <w:u w:val="single"/>
        </w:rPr>
        <w:t>Aim</w:t>
      </w:r>
      <w:r w:rsidRPr="00E62465">
        <w:rPr>
          <w:sz w:val="32"/>
          <w:szCs w:val="32"/>
        </w:rPr>
        <w:t>: To install and study Ubuntu OS.</w:t>
      </w:r>
    </w:p>
    <w:p w14:paraId="25CA2714" w14:textId="77777777" w:rsidR="004A318B" w:rsidRPr="00E62465" w:rsidRDefault="00000000">
      <w:pPr>
        <w:rPr>
          <w:sz w:val="32"/>
          <w:szCs w:val="32"/>
        </w:rPr>
      </w:pPr>
      <w:r w:rsidRPr="00E62465">
        <w:rPr>
          <w:sz w:val="32"/>
          <w:szCs w:val="32"/>
          <w:u w:val="single"/>
        </w:rPr>
        <w:t>To Perform</w:t>
      </w:r>
      <w:r w:rsidRPr="00E62465">
        <w:rPr>
          <w:sz w:val="32"/>
          <w:szCs w:val="32"/>
        </w:rPr>
        <w:t>: Install VMware or Virtual Box and Ubuntu over Windows OS.</w:t>
      </w:r>
    </w:p>
    <w:p w14:paraId="5749F365" w14:textId="77777777" w:rsidR="004A318B" w:rsidRPr="00E62465" w:rsidRDefault="00000000">
      <w:pPr>
        <w:rPr>
          <w:sz w:val="32"/>
          <w:szCs w:val="32"/>
        </w:rPr>
      </w:pPr>
      <w:r w:rsidRPr="00E62465">
        <w:rPr>
          <w:sz w:val="32"/>
          <w:szCs w:val="32"/>
          <w:u w:val="single"/>
        </w:rPr>
        <w:t>To Submit</w:t>
      </w:r>
      <w:r w:rsidRPr="00E62465">
        <w:rPr>
          <w:sz w:val="32"/>
          <w:szCs w:val="32"/>
        </w:rPr>
        <w:t>: Study of Ubuntu OS.</w:t>
      </w:r>
    </w:p>
    <w:p w14:paraId="4B0B4E52" w14:textId="77777777" w:rsidR="004A318B" w:rsidRPr="007267B5" w:rsidRDefault="00000000">
      <w:pPr>
        <w:pStyle w:val="Heading2"/>
        <w:rPr>
          <w:sz w:val="40"/>
          <w:szCs w:val="40"/>
        </w:rPr>
      </w:pPr>
      <w:r w:rsidRPr="007267B5">
        <w:rPr>
          <w:sz w:val="40"/>
          <w:szCs w:val="40"/>
        </w:rPr>
        <w:t>1. Introduction to Ubuntu</w:t>
      </w:r>
    </w:p>
    <w:p w14:paraId="0BC87775" w14:textId="77777777" w:rsidR="004A318B" w:rsidRPr="00E62465" w:rsidRDefault="00000000">
      <w:pPr>
        <w:rPr>
          <w:sz w:val="32"/>
          <w:szCs w:val="32"/>
        </w:rPr>
      </w:pPr>
      <w:r w:rsidRPr="00E62465">
        <w:rPr>
          <w:sz w:val="32"/>
          <w:szCs w:val="32"/>
        </w:rPr>
        <w:t>Ubuntu is a free and open-source operating system based on Debian Linux. It was first released in 2004 by Canonical Ltd. Ubuntu is widely used for personal, server, and cloud computing due to its stability and security features. It provides Long-Term Support (LTS)</w:t>
      </w:r>
      <w:r w:rsidRPr="00E62465">
        <w:rPr>
          <w:sz w:val="36"/>
          <w:szCs w:val="36"/>
        </w:rPr>
        <w:t xml:space="preserve"> </w:t>
      </w:r>
      <w:r w:rsidRPr="00E62465">
        <w:rPr>
          <w:sz w:val="32"/>
          <w:szCs w:val="32"/>
        </w:rPr>
        <w:t>versions that receive updates for five years.</w:t>
      </w:r>
    </w:p>
    <w:p w14:paraId="249B8AEA" w14:textId="77777777" w:rsidR="004A318B" w:rsidRPr="00E62465" w:rsidRDefault="00000000">
      <w:r w:rsidRPr="00E62465">
        <w:rPr>
          <w:sz w:val="32"/>
          <w:szCs w:val="32"/>
        </w:rPr>
        <w:t>Ubuntu has different editions:</w:t>
      </w:r>
      <w:r w:rsidRPr="00E62465">
        <w:rPr>
          <w:sz w:val="32"/>
          <w:szCs w:val="32"/>
        </w:rPr>
        <w:br/>
        <w:t>- Ubuntu Desktop: For personal and office use.</w:t>
      </w:r>
      <w:r w:rsidRPr="00E62465">
        <w:rPr>
          <w:sz w:val="36"/>
          <w:szCs w:val="36"/>
        </w:rPr>
        <w:br/>
        <w:t xml:space="preserve">- </w:t>
      </w:r>
      <w:r w:rsidRPr="00E62465">
        <w:rPr>
          <w:sz w:val="32"/>
          <w:szCs w:val="32"/>
        </w:rPr>
        <w:t>Ubuntu Server: Optimized for server-based applications.</w:t>
      </w:r>
      <w:r w:rsidRPr="00E62465">
        <w:rPr>
          <w:sz w:val="36"/>
          <w:szCs w:val="36"/>
        </w:rPr>
        <w:br/>
        <w:t xml:space="preserve">- </w:t>
      </w:r>
      <w:r w:rsidRPr="00E62465">
        <w:rPr>
          <w:sz w:val="32"/>
          <w:szCs w:val="32"/>
        </w:rPr>
        <w:t>Ubuntu Core: Designed for IoT and embedded systems</w:t>
      </w:r>
      <w:r w:rsidRPr="00E62465">
        <w:t>.</w:t>
      </w:r>
      <w:r w:rsidRPr="00E62465">
        <w:br/>
      </w:r>
    </w:p>
    <w:p w14:paraId="7E2CEA74" w14:textId="77777777" w:rsidR="004A318B" w:rsidRPr="007267B5" w:rsidRDefault="00000000">
      <w:pPr>
        <w:pStyle w:val="Heading2"/>
        <w:rPr>
          <w:sz w:val="40"/>
          <w:szCs w:val="40"/>
        </w:rPr>
      </w:pPr>
      <w:r w:rsidRPr="007267B5">
        <w:rPr>
          <w:sz w:val="40"/>
          <w:szCs w:val="40"/>
        </w:rPr>
        <w:t>2. Features of Ubuntu</w:t>
      </w:r>
    </w:p>
    <w:p w14:paraId="1C2B4DDE" w14:textId="77777777" w:rsidR="004A318B" w:rsidRPr="00E62465" w:rsidRDefault="00000000">
      <w:pPr>
        <w:rPr>
          <w:sz w:val="32"/>
          <w:szCs w:val="32"/>
        </w:rPr>
      </w:pPr>
      <w:r w:rsidRPr="00E62465">
        <w:rPr>
          <w:sz w:val="32"/>
          <w:szCs w:val="32"/>
        </w:rPr>
        <w:t>Some key features of Ubuntu include:</w:t>
      </w:r>
    </w:p>
    <w:p w14:paraId="4456FC83" w14:textId="77777777" w:rsidR="004A318B" w:rsidRPr="00E62465" w:rsidRDefault="00000000">
      <w:pPr>
        <w:rPr>
          <w:sz w:val="32"/>
          <w:szCs w:val="32"/>
        </w:rPr>
      </w:pPr>
      <w:r w:rsidRPr="00E62465">
        <w:rPr>
          <w:sz w:val="32"/>
          <w:szCs w:val="32"/>
        </w:rPr>
        <w:t>1. Free and Open-Source: Available for free with open-source development.</w:t>
      </w:r>
    </w:p>
    <w:p w14:paraId="582216A3" w14:textId="77777777" w:rsidR="004A318B" w:rsidRPr="00E62465" w:rsidRDefault="00000000">
      <w:pPr>
        <w:rPr>
          <w:sz w:val="32"/>
          <w:szCs w:val="32"/>
        </w:rPr>
      </w:pPr>
      <w:r w:rsidRPr="00E62465">
        <w:rPr>
          <w:sz w:val="32"/>
          <w:szCs w:val="32"/>
        </w:rPr>
        <w:lastRenderedPageBreak/>
        <w:t>2. Security: Linux-based architecture makes it less vulnerable to malware.</w:t>
      </w:r>
    </w:p>
    <w:p w14:paraId="2ECB5E62" w14:textId="77777777" w:rsidR="004A318B" w:rsidRPr="00E62465" w:rsidRDefault="00000000">
      <w:pPr>
        <w:rPr>
          <w:sz w:val="32"/>
          <w:szCs w:val="32"/>
        </w:rPr>
      </w:pPr>
      <w:r w:rsidRPr="00E62465">
        <w:rPr>
          <w:sz w:val="32"/>
          <w:szCs w:val="32"/>
        </w:rPr>
        <w:t>3. Regular Updates: Canonical releases updates and security patches frequently.</w:t>
      </w:r>
    </w:p>
    <w:p w14:paraId="4AF0900C" w14:textId="77777777" w:rsidR="004A318B" w:rsidRPr="00E62465" w:rsidRDefault="00000000">
      <w:pPr>
        <w:rPr>
          <w:sz w:val="32"/>
          <w:szCs w:val="32"/>
        </w:rPr>
      </w:pPr>
      <w:r w:rsidRPr="00E62465">
        <w:rPr>
          <w:sz w:val="32"/>
          <w:szCs w:val="32"/>
        </w:rPr>
        <w:t>4. Customization: Users can customize the desktop environment (GNOME, KDE, XFCE, etc.).</w:t>
      </w:r>
    </w:p>
    <w:p w14:paraId="09D2E9EA" w14:textId="77777777" w:rsidR="004A318B" w:rsidRPr="00E62465" w:rsidRDefault="00000000">
      <w:pPr>
        <w:rPr>
          <w:sz w:val="32"/>
          <w:szCs w:val="32"/>
        </w:rPr>
      </w:pPr>
      <w:r w:rsidRPr="00E62465">
        <w:rPr>
          <w:sz w:val="32"/>
          <w:szCs w:val="32"/>
        </w:rPr>
        <w:t>5. Software Availability: Access to thousands of applications via APT and Snap packages.</w:t>
      </w:r>
    </w:p>
    <w:p w14:paraId="7B646968" w14:textId="77777777" w:rsidR="004A318B" w:rsidRPr="007267B5" w:rsidRDefault="00000000">
      <w:pPr>
        <w:pStyle w:val="Heading2"/>
        <w:rPr>
          <w:sz w:val="40"/>
          <w:szCs w:val="40"/>
        </w:rPr>
      </w:pPr>
      <w:r w:rsidRPr="007267B5">
        <w:rPr>
          <w:sz w:val="40"/>
          <w:szCs w:val="40"/>
        </w:rPr>
        <w:t>3. Differences Between Ubuntu and Windows OS</w:t>
      </w:r>
    </w:p>
    <w:p w14:paraId="562CABD9" w14:textId="77777777" w:rsidR="004A318B" w:rsidRPr="00E62465" w:rsidRDefault="00000000">
      <w:pPr>
        <w:rPr>
          <w:sz w:val="32"/>
          <w:szCs w:val="32"/>
        </w:rPr>
      </w:pPr>
      <w:r w:rsidRPr="00E62465">
        <w:rPr>
          <w:sz w:val="32"/>
          <w:szCs w:val="32"/>
        </w:rPr>
        <w:t>1. Cost: Ubuntu is free, while Windows requires a paid</w:t>
      </w:r>
      <w:r w:rsidRPr="00E62465">
        <w:rPr>
          <w:sz w:val="36"/>
          <w:szCs w:val="36"/>
        </w:rPr>
        <w:t xml:space="preserve"> </w:t>
      </w:r>
      <w:r w:rsidRPr="00E62465">
        <w:rPr>
          <w:sz w:val="32"/>
          <w:szCs w:val="32"/>
        </w:rPr>
        <w:t>license.</w:t>
      </w:r>
    </w:p>
    <w:p w14:paraId="0AC9816C" w14:textId="77777777" w:rsidR="004A318B" w:rsidRPr="00E62465" w:rsidRDefault="00000000">
      <w:pPr>
        <w:rPr>
          <w:sz w:val="32"/>
          <w:szCs w:val="32"/>
        </w:rPr>
      </w:pPr>
      <w:r w:rsidRPr="00E62465">
        <w:rPr>
          <w:sz w:val="32"/>
          <w:szCs w:val="32"/>
        </w:rPr>
        <w:t>2. Security: Ubuntu is more secure with fewer malware threats compared to Windows.</w:t>
      </w:r>
    </w:p>
    <w:p w14:paraId="6F76BAB0" w14:textId="77777777" w:rsidR="004A318B" w:rsidRPr="00E62465" w:rsidRDefault="00000000">
      <w:pPr>
        <w:rPr>
          <w:sz w:val="32"/>
          <w:szCs w:val="32"/>
        </w:rPr>
      </w:pPr>
      <w:r w:rsidRPr="00E62465">
        <w:rPr>
          <w:sz w:val="32"/>
          <w:szCs w:val="32"/>
        </w:rPr>
        <w:t>3. Software Management: Ubuntu uses package managers like APT and Snap, while Windows relies on</w:t>
      </w:r>
      <w:r w:rsidRPr="00E62465">
        <w:rPr>
          <w:sz w:val="36"/>
          <w:szCs w:val="36"/>
        </w:rPr>
        <w:t xml:space="preserve"> </w:t>
      </w:r>
      <w:r w:rsidRPr="00E62465">
        <w:rPr>
          <w:sz w:val="32"/>
          <w:szCs w:val="32"/>
        </w:rPr>
        <w:t>EXE/MSI files.</w:t>
      </w:r>
    </w:p>
    <w:p w14:paraId="38E4E374" w14:textId="77777777" w:rsidR="004A318B" w:rsidRPr="00E62465" w:rsidRDefault="00000000">
      <w:pPr>
        <w:rPr>
          <w:sz w:val="36"/>
          <w:szCs w:val="36"/>
        </w:rPr>
      </w:pPr>
      <w:r w:rsidRPr="00E62465">
        <w:rPr>
          <w:sz w:val="32"/>
          <w:szCs w:val="32"/>
        </w:rPr>
        <w:t>4. Customization: Ubuntu allows deeper customization of UI and</w:t>
      </w:r>
      <w:r w:rsidRPr="00E62465">
        <w:rPr>
          <w:sz w:val="36"/>
          <w:szCs w:val="36"/>
        </w:rPr>
        <w:t xml:space="preserve"> system settings, whereas Windows has restrictions.</w:t>
      </w:r>
    </w:p>
    <w:p w14:paraId="3FF6BA2C" w14:textId="77777777" w:rsidR="004A318B" w:rsidRPr="00E62465" w:rsidRDefault="00000000">
      <w:r w:rsidRPr="00E62465">
        <w:rPr>
          <w:sz w:val="32"/>
          <w:szCs w:val="32"/>
        </w:rPr>
        <w:t>5. Command Line Support: Ubuntu provides strong command-line tools with Bash, while Windows mainly uses CMD and PowerShell</w:t>
      </w:r>
      <w:r w:rsidRPr="00E62465">
        <w:t>.</w:t>
      </w:r>
    </w:p>
    <w:sectPr w:rsidR="004A318B" w:rsidRPr="00E62465"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E3D89" w14:textId="77777777" w:rsidR="00DC093A" w:rsidRDefault="00DC093A">
      <w:pPr>
        <w:spacing w:after="0" w:line="240" w:lineRule="auto"/>
      </w:pPr>
      <w:r>
        <w:separator/>
      </w:r>
    </w:p>
  </w:endnote>
  <w:endnote w:type="continuationSeparator" w:id="0">
    <w:p w14:paraId="6BAD160A" w14:textId="77777777" w:rsidR="00DC093A" w:rsidRDefault="00DC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6D53E" w14:textId="77777777" w:rsidR="00DC093A" w:rsidRDefault="00DC093A">
      <w:pPr>
        <w:spacing w:after="0" w:line="240" w:lineRule="auto"/>
      </w:pPr>
      <w:r>
        <w:separator/>
      </w:r>
    </w:p>
  </w:footnote>
  <w:footnote w:type="continuationSeparator" w:id="0">
    <w:p w14:paraId="50843BD7" w14:textId="77777777" w:rsidR="00DC093A" w:rsidRDefault="00DC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1963C" w14:textId="77777777" w:rsidR="004A318B" w:rsidRDefault="00000000">
    <w:pPr>
      <w:pStyle w:val="Header"/>
    </w:pPr>
    <w:r>
      <w:rPr>
        <w:b/>
        <w:color w:val="C8C8C8"/>
        <w:sz w:val="44"/>
      </w:rPr>
      <w:t>Riya Rawat (23I4060)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609930">
    <w:abstractNumId w:val="8"/>
  </w:num>
  <w:num w:numId="2" w16cid:durableId="1750349425">
    <w:abstractNumId w:val="6"/>
  </w:num>
  <w:num w:numId="3" w16cid:durableId="1249193460">
    <w:abstractNumId w:val="5"/>
  </w:num>
  <w:num w:numId="4" w16cid:durableId="1438791554">
    <w:abstractNumId w:val="4"/>
  </w:num>
  <w:num w:numId="5" w16cid:durableId="2137986799">
    <w:abstractNumId w:val="7"/>
  </w:num>
  <w:num w:numId="6" w16cid:durableId="1944612553">
    <w:abstractNumId w:val="3"/>
  </w:num>
  <w:num w:numId="7" w16cid:durableId="1517572940">
    <w:abstractNumId w:val="2"/>
  </w:num>
  <w:num w:numId="8" w16cid:durableId="106854983">
    <w:abstractNumId w:val="1"/>
  </w:num>
  <w:num w:numId="9" w16cid:durableId="109112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012"/>
    <w:rsid w:val="0006063C"/>
    <w:rsid w:val="0015074B"/>
    <w:rsid w:val="0029639D"/>
    <w:rsid w:val="00326F90"/>
    <w:rsid w:val="004A318B"/>
    <w:rsid w:val="00664A63"/>
    <w:rsid w:val="007267B5"/>
    <w:rsid w:val="0074332B"/>
    <w:rsid w:val="00800CC5"/>
    <w:rsid w:val="00912842"/>
    <w:rsid w:val="00A3713E"/>
    <w:rsid w:val="00AA1D8D"/>
    <w:rsid w:val="00B47730"/>
    <w:rsid w:val="00CB0664"/>
    <w:rsid w:val="00DC093A"/>
    <w:rsid w:val="00E62465"/>
    <w:rsid w:val="00FC693F"/>
    <w:rsid w:val="00FD25F1"/>
    <w:rsid w:val="00FD5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64C14"/>
  <w14:defaultImageDpi w14:val="300"/>
  <w15:docId w15:val="{E09877B6-CE73-4ECD-9574-A4064F02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Riya Rawat</cp:lastModifiedBy>
  <cp:revision>2</cp:revision>
  <dcterms:created xsi:type="dcterms:W3CDTF">2025-03-22T12:34:00Z</dcterms:created>
  <dcterms:modified xsi:type="dcterms:W3CDTF">2025-03-22T12:34:00Z</dcterms:modified>
  <cp:category/>
</cp:coreProperties>
</file>